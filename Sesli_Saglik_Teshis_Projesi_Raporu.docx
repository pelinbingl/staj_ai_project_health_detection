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D969A" w14:textId="77777777" w:rsidR="00BD3EC4" w:rsidRDefault="00061B06">
      <w:pPr>
        <w:pStyle w:val="KonuBal"/>
      </w:pPr>
      <w:r>
        <w:t>Yapay Zekâ Destekli Sesli Sağlık Teşhis Sistemi - Proje Raporu</w:t>
      </w:r>
    </w:p>
    <w:p w14:paraId="71274F4F" w14:textId="77777777" w:rsidR="00BD3EC4" w:rsidRDefault="00061B06">
      <w:pPr>
        <w:pStyle w:val="Balk1"/>
      </w:pPr>
      <w:r>
        <w:t>1. Proje Amacı</w:t>
      </w:r>
    </w:p>
    <w:p w14:paraId="0C1A80D7" w14:textId="77777777" w:rsidR="00BD3EC4" w:rsidRDefault="00061B06">
      <w:r>
        <w:t xml:space="preserve">Bu projenin amacı, bir kullanıcının sesli sağlık şikayetlerini otomatik olarak yazıya döken, semptomlarını analiz eden ve e-Nabız gibi PDF tahlil verilerinden anlamlı </w:t>
      </w:r>
      <w:r>
        <w:t>sonuçlar çıkararak doktor benzeri yorumlar yapan bir sistem geliştirmektir.</w:t>
      </w:r>
    </w:p>
    <w:p w14:paraId="6FCD6463" w14:textId="77777777" w:rsidR="00BD3EC4" w:rsidRDefault="00061B06">
      <w:pPr>
        <w:pStyle w:val="Balk1"/>
      </w:pPr>
      <w:r>
        <w:t>2. Kullanılan Teknolojiler</w:t>
      </w:r>
    </w:p>
    <w:p w14:paraId="35911138" w14:textId="77777777" w:rsidR="00BD3EC4" w:rsidRDefault="00061B06">
      <w:r>
        <w:t>- Python</w:t>
      </w:r>
      <w:r>
        <w:br/>
        <w:t>- Hugging Face Transformers (Whisper modeli)</w:t>
      </w:r>
      <w:r>
        <w:br/>
        <w:t>- pdfplumber</w:t>
      </w:r>
      <w:r>
        <w:br/>
        <w:t>- Hugging Face Hub API</w:t>
      </w:r>
    </w:p>
    <w:p w14:paraId="194E5083" w14:textId="77777777" w:rsidR="00BD3EC4" w:rsidRDefault="00061B06">
      <w:pPr>
        <w:pStyle w:val="Balk1"/>
      </w:pPr>
      <w:r>
        <w:t>3. Sistem Bileşenleri ve Fonksiyon Açıklamaları</w:t>
      </w:r>
    </w:p>
    <w:p w14:paraId="6C7369C9" w14:textId="77777777" w:rsidR="00BD3EC4" w:rsidRDefault="00061B06">
      <w:r>
        <w:t>• Ses Tanıma (Whisper): Kullanıcının sesli ifadesini yazıya çevirir.</w:t>
      </w:r>
    </w:p>
    <w:p w14:paraId="22AE26B4" w14:textId="77777777" w:rsidR="00BD3EC4" w:rsidRDefault="00061B06">
      <w:r>
        <w:t>• Semptom Sınıflandırıcı: Elde edilen metin içinden semptomları çıkarır.</w:t>
      </w:r>
    </w:p>
    <w:p w14:paraId="0E0F8369" w14:textId="77777777" w:rsidR="00BD3EC4" w:rsidRDefault="00061B06">
      <w:r>
        <w:t>• PDF Okuyucu: e-Nabız gibi kaynaklardan alınan tahlil PDF’lerinden değerleri çıkarır.</w:t>
      </w:r>
    </w:p>
    <w:p w14:paraId="04311995" w14:textId="77777777" w:rsidR="00BD3EC4" w:rsidRDefault="00061B06">
      <w:r>
        <w:t>• Teşhis Motoru: Semptomlar ve tahlil verilerine göre hastalık olasılıklarını hesaplar.</w:t>
      </w:r>
    </w:p>
    <w:p w14:paraId="6AAF12B6" w14:textId="77777777" w:rsidR="00BD3EC4" w:rsidRDefault="00061B06">
      <w:r>
        <w:t>• Rapor Üretici: Analizlerin sonucunda kullanıcıya anlaşılır bir sağlık raporu sunar.</w:t>
      </w:r>
    </w:p>
    <w:p w14:paraId="596DC90D" w14:textId="77777777" w:rsidR="00BD3EC4" w:rsidRDefault="00061B06">
      <w:pPr>
        <w:pStyle w:val="Balk1"/>
      </w:pPr>
      <w:r>
        <w:t>4. Örnek Akış</w:t>
      </w:r>
    </w:p>
    <w:p w14:paraId="63C6D801" w14:textId="77777777" w:rsidR="00BD3EC4" w:rsidRDefault="00061B06">
      <w:r>
        <w:t>1. Kullanıcı konuşur: “Son günlerde başım dönüyor, göğsümde ağrı var.”</w:t>
      </w:r>
      <w:r>
        <w:br/>
        <w:t>2. Whisper modeli bunu metne çevirir.</w:t>
      </w:r>
      <w:r>
        <w:br/>
        <w:t>3. Semptom sınıflandırıcı bu ifadeden 'baş dönmesi' ve 'göğüs ağrısı'nı çıkarır.</w:t>
      </w:r>
      <w:r>
        <w:br/>
        <w:t>4. PDF’ten CRP ve Hemoglobin gibi tahlil verileri okunur.</w:t>
      </w:r>
      <w:r>
        <w:br/>
        <w:t>5. Teşhis motoru: CRP yüksek → enfeksiyon olabilir, Hemoglobin düşük → Anemi olabilir.</w:t>
      </w:r>
      <w:r>
        <w:br/>
        <w:t>6. Rapor üretici tüm bu bilgileri kullanıcıya anlaşılır biçimde sunar.</w:t>
      </w:r>
    </w:p>
    <w:p w14:paraId="5E5987DC" w14:textId="77777777" w:rsidR="00BD3EC4" w:rsidRDefault="00061B06">
      <w:pPr>
        <w:pStyle w:val="Balk1"/>
      </w:pPr>
      <w:r>
        <w:lastRenderedPageBreak/>
        <w:t>5. Sonuç ve Katma Değer</w:t>
      </w:r>
    </w:p>
    <w:p w14:paraId="2BBDF989" w14:textId="77777777" w:rsidR="00BD3EC4" w:rsidRDefault="00061B06">
      <w:r>
        <w:t>Bu sistem; kullanıcının şikayetleri ile laboratuvar sonuçlarını birleştirerek doktor benzeri analizler üretir. Böylece erken teşhis ve farkındalık sağlanabilir. Ayrıca kullanıcılar için sağlık verilerinin yorumlanmasında büyük kolaylık sunar.</w:t>
      </w:r>
    </w:p>
    <w:p w14:paraId="321AC4DA" w14:textId="77777777" w:rsidR="00BD3EC4" w:rsidRDefault="00061B06">
      <w:pPr>
        <w:pStyle w:val="Balk1"/>
      </w:pPr>
      <w:r>
        <w:t>6. Proje Dosya Yapısı</w:t>
      </w:r>
    </w:p>
    <w:p w14:paraId="47FEAEFE" w14:textId="77777777" w:rsidR="00BD3EC4" w:rsidRDefault="00061B06">
      <w:r>
        <w:t>VoiceDx/</w:t>
      </w:r>
      <w:r>
        <w:br/>
        <w:t>├── app.py                  (Ana uygulama dosyası)</w:t>
      </w:r>
      <w:r>
        <w:br/>
        <w:t>├── ses_kaydi.wav           (Ses kaydı)</w:t>
      </w:r>
      <w:r>
        <w:br/>
        <w:t>├── Enabiz-Tahlilleri.pdf   (PDF tahlil verisi)</w:t>
      </w:r>
    </w:p>
    <w:p w14:paraId="6D4B0C97" w14:textId="1E98EF09" w:rsidR="00BD3EC4" w:rsidRDefault="005C0551">
      <w:pPr>
        <w:rPr>
          <w:rFonts w:cs="Calibri"/>
          <w:b/>
          <w:bCs/>
          <w:color w:val="1F497D" w:themeColor="text2"/>
          <w:sz w:val="28"/>
          <w:szCs w:val="28"/>
        </w:rPr>
      </w:pPr>
      <w:r w:rsidRPr="005C0551">
        <w:rPr>
          <w:rFonts w:cs="Calibri"/>
          <w:b/>
          <w:bCs/>
          <w:color w:val="1F497D" w:themeColor="text2"/>
          <w:sz w:val="28"/>
          <w:szCs w:val="28"/>
        </w:rPr>
        <w:t>7.Ekran Görüntüleri</w:t>
      </w:r>
    </w:p>
    <w:p w14:paraId="46E5F07D" w14:textId="19992AA8" w:rsidR="00A06FA4" w:rsidRDefault="00A06FA4">
      <w:pPr>
        <w:rPr>
          <w:rFonts w:cs="Calibri"/>
          <w:b/>
          <w:bCs/>
          <w:color w:val="1F497D" w:themeColor="text2"/>
          <w:sz w:val="28"/>
          <w:szCs w:val="28"/>
        </w:rPr>
      </w:pPr>
      <w:r>
        <w:rPr>
          <w:rFonts w:cs="Calibri"/>
          <w:b/>
          <w:bCs/>
          <w:color w:val="1F497D" w:themeColor="text2"/>
          <w:sz w:val="28"/>
          <w:szCs w:val="28"/>
        </w:rPr>
        <w:t>*Dosya Yapısı</w:t>
      </w:r>
    </w:p>
    <w:p w14:paraId="527F7638" w14:textId="76E6DDFF" w:rsidR="005C0551" w:rsidRDefault="005C0551">
      <w:pPr>
        <w:rPr>
          <w:rFonts w:cs="Calibri"/>
          <w:b/>
          <w:bCs/>
          <w:color w:val="1F497D" w:themeColor="text2"/>
          <w:sz w:val="28"/>
          <w:szCs w:val="28"/>
        </w:rPr>
      </w:pPr>
      <w:r w:rsidRPr="005C0551">
        <w:rPr>
          <w:rFonts w:cs="Calibri"/>
          <w:b/>
          <w:bCs/>
          <w:color w:val="1F497D" w:themeColor="text2"/>
          <w:sz w:val="28"/>
          <w:szCs w:val="28"/>
        </w:rPr>
        <w:drawing>
          <wp:inline distT="0" distB="0" distL="0" distR="0" wp14:anchorId="11DF68FD" wp14:editId="2E4BCAF2">
            <wp:extent cx="3134162" cy="4505954"/>
            <wp:effectExtent l="0" t="0" r="0" b="9525"/>
            <wp:docPr id="469527186" name="Resim 1" descr="metin, ekran görüntüsü, yazı tipi, tasar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27186" name="Resim 1" descr="metin, ekran görüntüsü, yazı tipi, tasarım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93B3" w14:textId="77777777" w:rsidR="00A06FA4" w:rsidRDefault="00A06FA4">
      <w:pPr>
        <w:rPr>
          <w:rFonts w:cs="Calibri"/>
          <w:b/>
          <w:bCs/>
          <w:color w:val="1F497D" w:themeColor="text2"/>
          <w:sz w:val="28"/>
          <w:szCs w:val="28"/>
        </w:rPr>
      </w:pPr>
    </w:p>
    <w:p w14:paraId="71CA6511" w14:textId="77777777" w:rsidR="00A06FA4" w:rsidRDefault="00A06FA4">
      <w:pPr>
        <w:rPr>
          <w:rFonts w:cs="Calibri"/>
          <w:b/>
          <w:bCs/>
          <w:color w:val="1F497D" w:themeColor="text2"/>
          <w:sz w:val="28"/>
          <w:szCs w:val="28"/>
        </w:rPr>
      </w:pPr>
    </w:p>
    <w:p w14:paraId="03A16A97" w14:textId="2406316C" w:rsidR="00A06FA4" w:rsidRDefault="00A06FA4">
      <w:pPr>
        <w:rPr>
          <w:rFonts w:cs="Calibri"/>
          <w:b/>
          <w:bCs/>
          <w:color w:val="1F497D" w:themeColor="text2"/>
          <w:sz w:val="28"/>
          <w:szCs w:val="28"/>
        </w:rPr>
      </w:pPr>
      <w:r>
        <w:rPr>
          <w:rFonts w:cs="Calibri"/>
          <w:b/>
          <w:bCs/>
          <w:color w:val="1F497D" w:themeColor="text2"/>
          <w:sz w:val="28"/>
          <w:szCs w:val="28"/>
        </w:rPr>
        <w:t>*</w:t>
      </w:r>
      <w:proofErr w:type="spellStart"/>
      <w:r>
        <w:rPr>
          <w:rFonts w:cs="Calibri"/>
          <w:b/>
          <w:bCs/>
          <w:color w:val="1F497D" w:themeColor="text2"/>
          <w:sz w:val="28"/>
          <w:szCs w:val="28"/>
        </w:rPr>
        <w:t>Kullanılan</w:t>
      </w:r>
      <w:proofErr w:type="spellEnd"/>
      <w:r>
        <w:rPr>
          <w:rFonts w:cs="Calibri"/>
          <w:b/>
          <w:bCs/>
          <w:color w:val="1F497D" w:themeColor="text2"/>
          <w:sz w:val="28"/>
          <w:szCs w:val="28"/>
        </w:rPr>
        <w:t xml:space="preserve"> </w:t>
      </w:r>
      <w:proofErr w:type="spellStart"/>
      <w:r>
        <w:rPr>
          <w:rFonts w:cs="Calibri"/>
          <w:b/>
          <w:bCs/>
          <w:color w:val="1F497D" w:themeColor="text2"/>
          <w:sz w:val="28"/>
          <w:szCs w:val="28"/>
        </w:rPr>
        <w:t>Kütüphaneler</w:t>
      </w:r>
      <w:proofErr w:type="spellEnd"/>
    </w:p>
    <w:p w14:paraId="151CA6BF" w14:textId="562279A4" w:rsidR="005C0551" w:rsidRDefault="005C0551">
      <w:pPr>
        <w:rPr>
          <w:rFonts w:cs="Calibri"/>
          <w:b/>
          <w:bCs/>
          <w:color w:val="1F497D" w:themeColor="text2"/>
          <w:sz w:val="28"/>
          <w:szCs w:val="28"/>
        </w:rPr>
      </w:pPr>
      <w:r w:rsidRPr="005C0551">
        <w:rPr>
          <w:rFonts w:cs="Calibri"/>
          <w:b/>
          <w:bCs/>
          <w:color w:val="1F497D" w:themeColor="text2"/>
          <w:sz w:val="28"/>
          <w:szCs w:val="28"/>
        </w:rPr>
        <w:drawing>
          <wp:inline distT="0" distB="0" distL="0" distR="0" wp14:anchorId="7BBF0BC3" wp14:editId="3571CF72">
            <wp:extent cx="5486400" cy="1060450"/>
            <wp:effectExtent l="0" t="0" r="0" b="6350"/>
            <wp:docPr id="468537743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37743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2426" w14:textId="1CA2C42B" w:rsidR="005C0551" w:rsidRDefault="00A06FA4">
      <w:pPr>
        <w:rPr>
          <w:rFonts w:cs="Calibri"/>
          <w:b/>
          <w:bCs/>
          <w:color w:val="1F497D" w:themeColor="text2"/>
          <w:sz w:val="28"/>
          <w:szCs w:val="28"/>
        </w:rPr>
      </w:pPr>
      <w:r>
        <w:rPr>
          <w:rFonts w:cs="Calibri"/>
          <w:b/>
          <w:bCs/>
          <w:color w:val="1F497D" w:themeColor="text2"/>
          <w:sz w:val="28"/>
          <w:szCs w:val="28"/>
        </w:rPr>
        <w:t xml:space="preserve">*Token </w:t>
      </w:r>
    </w:p>
    <w:p w14:paraId="03DA5D1A" w14:textId="61E6CAFF" w:rsidR="005C0551" w:rsidRDefault="005C0551">
      <w:pPr>
        <w:rPr>
          <w:rFonts w:cs="Calibri"/>
          <w:b/>
          <w:bCs/>
          <w:color w:val="1F497D" w:themeColor="text2"/>
          <w:sz w:val="28"/>
          <w:szCs w:val="28"/>
        </w:rPr>
      </w:pPr>
      <w:r w:rsidRPr="005C0551">
        <w:rPr>
          <w:rFonts w:cs="Calibri"/>
          <w:b/>
          <w:bCs/>
          <w:color w:val="1F497D" w:themeColor="text2"/>
          <w:sz w:val="28"/>
          <w:szCs w:val="28"/>
        </w:rPr>
        <w:drawing>
          <wp:inline distT="0" distB="0" distL="0" distR="0" wp14:anchorId="6E0673D2" wp14:editId="55823C44">
            <wp:extent cx="5486400" cy="521970"/>
            <wp:effectExtent l="0" t="0" r="0" b="0"/>
            <wp:docPr id="205551400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14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BC6F" w14:textId="2B4C677C" w:rsidR="00A06FA4" w:rsidRDefault="00A06FA4">
      <w:pPr>
        <w:rPr>
          <w:rFonts w:cs="Calibri"/>
          <w:b/>
          <w:bCs/>
          <w:color w:val="1F497D" w:themeColor="text2"/>
          <w:sz w:val="28"/>
          <w:szCs w:val="28"/>
        </w:rPr>
      </w:pPr>
      <w:r>
        <w:rPr>
          <w:rFonts w:cs="Calibri"/>
          <w:b/>
          <w:bCs/>
          <w:color w:val="1F497D" w:themeColor="text2"/>
          <w:sz w:val="28"/>
          <w:szCs w:val="28"/>
        </w:rPr>
        <w:t>*</w:t>
      </w:r>
      <w:proofErr w:type="spellStart"/>
      <w:r>
        <w:rPr>
          <w:rFonts w:cs="Calibri"/>
          <w:b/>
          <w:bCs/>
          <w:color w:val="1F497D" w:themeColor="text2"/>
          <w:sz w:val="28"/>
          <w:szCs w:val="28"/>
        </w:rPr>
        <w:t>Algoritmalar</w:t>
      </w:r>
      <w:proofErr w:type="spellEnd"/>
    </w:p>
    <w:p w14:paraId="6BE56007" w14:textId="0F63B935" w:rsidR="005C0551" w:rsidRDefault="005C0551">
      <w:pPr>
        <w:rPr>
          <w:rFonts w:cs="Calibri"/>
          <w:b/>
          <w:bCs/>
          <w:color w:val="1F497D" w:themeColor="text2"/>
          <w:sz w:val="28"/>
          <w:szCs w:val="28"/>
        </w:rPr>
      </w:pPr>
      <w:r w:rsidRPr="005C0551">
        <w:rPr>
          <w:rFonts w:cs="Calibri"/>
          <w:b/>
          <w:bCs/>
          <w:color w:val="1F497D" w:themeColor="text2"/>
          <w:sz w:val="28"/>
          <w:szCs w:val="28"/>
        </w:rPr>
        <w:drawing>
          <wp:inline distT="0" distB="0" distL="0" distR="0" wp14:anchorId="7FC4DFB8" wp14:editId="3CD8F69A">
            <wp:extent cx="5486400" cy="1121410"/>
            <wp:effectExtent l="0" t="0" r="0" b="2540"/>
            <wp:docPr id="1722894808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94808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784E" w14:textId="77777777" w:rsidR="00A06FA4" w:rsidRDefault="00A06FA4">
      <w:pPr>
        <w:rPr>
          <w:rFonts w:cs="Calibri"/>
          <w:b/>
          <w:bCs/>
          <w:color w:val="1F497D" w:themeColor="text2"/>
          <w:sz w:val="28"/>
          <w:szCs w:val="28"/>
        </w:rPr>
      </w:pPr>
    </w:p>
    <w:p w14:paraId="44F27C55" w14:textId="47E48368" w:rsidR="00A06FA4" w:rsidRDefault="00A06FA4">
      <w:pPr>
        <w:rPr>
          <w:rFonts w:cs="Calibri"/>
          <w:b/>
          <w:bCs/>
          <w:color w:val="1F497D" w:themeColor="text2"/>
          <w:sz w:val="28"/>
          <w:szCs w:val="28"/>
        </w:rPr>
      </w:pPr>
      <w:r w:rsidRPr="00A06FA4">
        <w:rPr>
          <w:rFonts w:cs="Calibri"/>
          <w:b/>
          <w:bCs/>
          <w:color w:val="1F497D" w:themeColor="text2"/>
          <w:sz w:val="28"/>
          <w:szCs w:val="28"/>
        </w:rPr>
        <w:drawing>
          <wp:inline distT="0" distB="0" distL="0" distR="0" wp14:anchorId="2491FBAF" wp14:editId="59AEBF98">
            <wp:extent cx="5486400" cy="2882900"/>
            <wp:effectExtent l="0" t="0" r="0" b="0"/>
            <wp:docPr id="1006415384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15384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A014" w14:textId="2A823E6A" w:rsidR="00A06FA4" w:rsidRDefault="00A06FA4">
      <w:pPr>
        <w:rPr>
          <w:rFonts w:cs="Calibri"/>
          <w:b/>
          <w:bCs/>
          <w:color w:val="1F497D" w:themeColor="text2"/>
          <w:sz w:val="28"/>
          <w:szCs w:val="28"/>
        </w:rPr>
      </w:pPr>
      <w:r w:rsidRPr="00A06FA4">
        <w:rPr>
          <w:rFonts w:cs="Calibri"/>
          <w:b/>
          <w:bCs/>
          <w:color w:val="1F497D" w:themeColor="text2"/>
          <w:sz w:val="28"/>
          <w:szCs w:val="28"/>
        </w:rPr>
        <w:lastRenderedPageBreak/>
        <w:drawing>
          <wp:inline distT="0" distB="0" distL="0" distR="0" wp14:anchorId="61A12B1E" wp14:editId="16E37356">
            <wp:extent cx="5486400" cy="2860675"/>
            <wp:effectExtent l="0" t="0" r="0" b="0"/>
            <wp:docPr id="369812545" name="Resim 1" descr="metin, ekran görüntüsü, yazıl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12545" name="Resim 1" descr="metin, ekran görüntüsü, yazılım içeren bir resim&#10;&#10;Yapay zeka tarafından oluşturulmuş içerik yanlış olabilir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FDDD" w14:textId="77777777" w:rsidR="00A06FA4" w:rsidRDefault="00A06FA4">
      <w:pPr>
        <w:rPr>
          <w:rFonts w:cs="Calibri"/>
          <w:b/>
          <w:bCs/>
          <w:color w:val="1F497D" w:themeColor="text2"/>
          <w:sz w:val="28"/>
          <w:szCs w:val="28"/>
        </w:rPr>
      </w:pPr>
    </w:p>
    <w:p w14:paraId="571CB8E1" w14:textId="6B33E006" w:rsidR="00A06FA4" w:rsidRDefault="00A06FA4">
      <w:pPr>
        <w:rPr>
          <w:rFonts w:cs="Calibri"/>
          <w:b/>
          <w:bCs/>
          <w:color w:val="1F497D" w:themeColor="text2"/>
          <w:sz w:val="28"/>
          <w:szCs w:val="28"/>
        </w:rPr>
      </w:pPr>
      <w:r w:rsidRPr="00A06FA4">
        <w:rPr>
          <w:rFonts w:cs="Calibri"/>
          <w:b/>
          <w:bCs/>
          <w:color w:val="1F497D" w:themeColor="text2"/>
          <w:sz w:val="28"/>
          <w:szCs w:val="28"/>
        </w:rPr>
        <w:drawing>
          <wp:inline distT="0" distB="0" distL="0" distR="0" wp14:anchorId="40263AD8" wp14:editId="6F9432EF">
            <wp:extent cx="5486400" cy="3100705"/>
            <wp:effectExtent l="0" t="0" r="0" b="4445"/>
            <wp:docPr id="580907544" name="Resim 1" descr="metin, ekran görüntüsü, yazı tipi, yazıl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07544" name="Resim 1" descr="metin, ekran görüntüsü, yazı tipi, yazılım içeren bir resim&#10;&#10;Yapay zeka tarafından oluşturulmuş içerik yanlış olabilir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2831" w14:textId="77777777" w:rsidR="00A06FA4" w:rsidRDefault="00A06FA4">
      <w:pPr>
        <w:rPr>
          <w:rFonts w:cs="Calibri"/>
          <w:b/>
          <w:bCs/>
          <w:color w:val="1F497D" w:themeColor="text2"/>
          <w:sz w:val="28"/>
          <w:szCs w:val="28"/>
        </w:rPr>
      </w:pPr>
    </w:p>
    <w:p w14:paraId="5693DA73" w14:textId="17AF8543" w:rsidR="00A06FA4" w:rsidRDefault="00A06FA4">
      <w:pPr>
        <w:rPr>
          <w:rFonts w:cs="Calibri"/>
          <w:b/>
          <w:bCs/>
          <w:color w:val="1F497D" w:themeColor="text2"/>
          <w:sz w:val="28"/>
          <w:szCs w:val="28"/>
        </w:rPr>
      </w:pPr>
      <w:r w:rsidRPr="00A06FA4">
        <w:rPr>
          <w:rFonts w:cs="Calibri"/>
          <w:b/>
          <w:bCs/>
          <w:color w:val="1F497D" w:themeColor="text2"/>
          <w:sz w:val="28"/>
          <w:szCs w:val="28"/>
        </w:rPr>
        <w:lastRenderedPageBreak/>
        <w:drawing>
          <wp:inline distT="0" distB="0" distL="0" distR="0" wp14:anchorId="439813C3" wp14:editId="4BA4D4D9">
            <wp:extent cx="5486400" cy="1971675"/>
            <wp:effectExtent l="0" t="0" r="0" b="9525"/>
            <wp:docPr id="154793823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3823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AC85" w14:textId="48513002" w:rsidR="00A06FA4" w:rsidRDefault="00A06FA4">
      <w:pPr>
        <w:rPr>
          <w:rFonts w:cs="Calibri"/>
          <w:b/>
          <w:bCs/>
          <w:color w:val="1F497D" w:themeColor="text2"/>
          <w:sz w:val="28"/>
          <w:szCs w:val="28"/>
        </w:rPr>
      </w:pPr>
      <w:r>
        <w:rPr>
          <w:rFonts w:cs="Calibri"/>
          <w:b/>
          <w:bCs/>
          <w:color w:val="1F497D" w:themeColor="text2"/>
          <w:sz w:val="28"/>
          <w:szCs w:val="28"/>
        </w:rPr>
        <w:t xml:space="preserve">*Ana </w:t>
      </w:r>
      <w:proofErr w:type="spellStart"/>
      <w:r>
        <w:rPr>
          <w:rFonts w:cs="Calibri"/>
          <w:b/>
          <w:bCs/>
          <w:color w:val="1F497D" w:themeColor="text2"/>
          <w:sz w:val="28"/>
          <w:szCs w:val="28"/>
        </w:rPr>
        <w:t>Fonksiyon</w:t>
      </w:r>
      <w:proofErr w:type="spellEnd"/>
    </w:p>
    <w:p w14:paraId="3A66B3F7" w14:textId="0592F676" w:rsidR="00A06FA4" w:rsidRDefault="00A06FA4">
      <w:pPr>
        <w:rPr>
          <w:rFonts w:cs="Calibri"/>
          <w:b/>
          <w:bCs/>
          <w:color w:val="1F497D" w:themeColor="text2"/>
          <w:sz w:val="28"/>
          <w:szCs w:val="28"/>
        </w:rPr>
      </w:pPr>
      <w:r w:rsidRPr="00A06FA4">
        <w:rPr>
          <w:rFonts w:cs="Calibri"/>
          <w:b/>
          <w:bCs/>
          <w:color w:val="1F497D" w:themeColor="text2"/>
          <w:sz w:val="28"/>
          <w:szCs w:val="28"/>
        </w:rPr>
        <w:drawing>
          <wp:inline distT="0" distB="0" distL="0" distR="0" wp14:anchorId="7205CC54" wp14:editId="029C184B">
            <wp:extent cx="5486400" cy="2635250"/>
            <wp:effectExtent l="0" t="0" r="0" b="0"/>
            <wp:docPr id="1106821629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21629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2A1B" w14:textId="77777777" w:rsidR="00A06FA4" w:rsidRDefault="00A06FA4">
      <w:pPr>
        <w:rPr>
          <w:rFonts w:cs="Calibri"/>
          <w:b/>
          <w:bCs/>
          <w:color w:val="1F497D" w:themeColor="text2"/>
          <w:sz w:val="28"/>
          <w:szCs w:val="28"/>
        </w:rPr>
      </w:pPr>
    </w:p>
    <w:p w14:paraId="07373509" w14:textId="506BED5B" w:rsidR="00A06FA4" w:rsidRDefault="00A06FA4">
      <w:pPr>
        <w:rPr>
          <w:rFonts w:cs="Calibri"/>
          <w:b/>
          <w:bCs/>
          <w:color w:val="1F497D" w:themeColor="text2"/>
          <w:sz w:val="28"/>
          <w:szCs w:val="28"/>
        </w:rPr>
      </w:pPr>
      <w:r w:rsidRPr="00A06FA4">
        <w:rPr>
          <w:rFonts w:cs="Calibri"/>
          <w:b/>
          <w:bCs/>
          <w:color w:val="1F497D" w:themeColor="text2"/>
          <w:sz w:val="28"/>
          <w:szCs w:val="28"/>
        </w:rPr>
        <w:drawing>
          <wp:inline distT="0" distB="0" distL="0" distR="0" wp14:anchorId="577DA1E3" wp14:editId="5657A492">
            <wp:extent cx="5486400" cy="2439670"/>
            <wp:effectExtent l="0" t="0" r="0" b="0"/>
            <wp:docPr id="1913140087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40087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8D81" w14:textId="518F114F" w:rsidR="00A06FA4" w:rsidRDefault="00A06FA4">
      <w:pPr>
        <w:rPr>
          <w:rFonts w:cs="Calibri"/>
          <w:b/>
          <w:bCs/>
          <w:color w:val="1F497D" w:themeColor="text2"/>
          <w:sz w:val="28"/>
          <w:szCs w:val="28"/>
        </w:rPr>
      </w:pPr>
      <w:r>
        <w:rPr>
          <w:rFonts w:cs="Calibri"/>
          <w:b/>
          <w:bCs/>
          <w:color w:val="1F497D" w:themeColor="text2"/>
          <w:sz w:val="28"/>
          <w:szCs w:val="28"/>
        </w:rPr>
        <w:lastRenderedPageBreak/>
        <w:t>*Çıktı</w:t>
      </w:r>
    </w:p>
    <w:p w14:paraId="6C5B47D6" w14:textId="417EE83C" w:rsidR="00A06FA4" w:rsidRDefault="00A06FA4">
      <w:pPr>
        <w:rPr>
          <w:rFonts w:cs="Calibri"/>
          <w:b/>
          <w:bCs/>
          <w:color w:val="1F497D" w:themeColor="text2"/>
          <w:sz w:val="28"/>
          <w:szCs w:val="28"/>
        </w:rPr>
      </w:pPr>
      <w:r w:rsidRPr="00A06FA4">
        <w:rPr>
          <w:rFonts w:cs="Calibri"/>
          <w:b/>
          <w:bCs/>
          <w:color w:val="1F497D" w:themeColor="text2"/>
          <w:sz w:val="28"/>
          <w:szCs w:val="28"/>
        </w:rPr>
        <w:drawing>
          <wp:inline distT="0" distB="0" distL="0" distR="0" wp14:anchorId="3CA01CA4" wp14:editId="6577870F">
            <wp:extent cx="3620005" cy="266737"/>
            <wp:effectExtent l="0" t="0" r="0" b="0"/>
            <wp:docPr id="119245145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514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A9AC" w14:textId="7FFC041B" w:rsidR="00A06FA4" w:rsidRDefault="00A06FA4">
      <w:pPr>
        <w:rPr>
          <w:rFonts w:cs="Calibri"/>
          <w:b/>
          <w:bCs/>
          <w:color w:val="1F497D" w:themeColor="text2"/>
          <w:sz w:val="28"/>
          <w:szCs w:val="28"/>
        </w:rPr>
      </w:pPr>
      <w:r w:rsidRPr="00A06FA4">
        <w:rPr>
          <w:rFonts w:cs="Calibri"/>
          <w:b/>
          <w:bCs/>
          <w:color w:val="1F497D" w:themeColor="text2"/>
          <w:sz w:val="28"/>
          <w:szCs w:val="28"/>
        </w:rPr>
        <w:drawing>
          <wp:inline distT="0" distB="0" distL="0" distR="0" wp14:anchorId="02367E4B" wp14:editId="6066EF21">
            <wp:extent cx="5486400" cy="385445"/>
            <wp:effectExtent l="0" t="0" r="0" b="0"/>
            <wp:docPr id="104760505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050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7F47" w14:textId="77777777" w:rsidR="00A06FA4" w:rsidRDefault="00A06FA4">
      <w:pPr>
        <w:rPr>
          <w:rFonts w:cs="Calibri"/>
          <w:b/>
          <w:bCs/>
          <w:color w:val="1F497D" w:themeColor="text2"/>
          <w:sz w:val="28"/>
          <w:szCs w:val="28"/>
        </w:rPr>
      </w:pPr>
    </w:p>
    <w:p w14:paraId="70BBB1AF" w14:textId="4752C413" w:rsidR="00A06FA4" w:rsidRPr="005C0551" w:rsidRDefault="00A06FA4">
      <w:pPr>
        <w:rPr>
          <w:rFonts w:cs="Calibri"/>
          <w:b/>
          <w:bCs/>
          <w:color w:val="1F497D" w:themeColor="text2"/>
          <w:sz w:val="28"/>
          <w:szCs w:val="28"/>
        </w:rPr>
      </w:pPr>
      <w:r w:rsidRPr="00A06FA4">
        <w:rPr>
          <w:rFonts w:cs="Calibri"/>
          <w:b/>
          <w:bCs/>
          <w:color w:val="1F497D" w:themeColor="text2"/>
          <w:sz w:val="28"/>
          <w:szCs w:val="28"/>
        </w:rPr>
        <w:drawing>
          <wp:inline distT="0" distB="0" distL="0" distR="0" wp14:anchorId="4D38F68D" wp14:editId="3D5F1132">
            <wp:extent cx="4382112" cy="2791215"/>
            <wp:effectExtent l="0" t="0" r="0" b="9525"/>
            <wp:docPr id="355725043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25043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FA4" w:rsidRPr="005C05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8627413">
    <w:abstractNumId w:val="8"/>
  </w:num>
  <w:num w:numId="2" w16cid:durableId="358705831">
    <w:abstractNumId w:val="6"/>
  </w:num>
  <w:num w:numId="3" w16cid:durableId="1887177001">
    <w:abstractNumId w:val="5"/>
  </w:num>
  <w:num w:numId="4" w16cid:durableId="388919263">
    <w:abstractNumId w:val="4"/>
  </w:num>
  <w:num w:numId="5" w16cid:durableId="1527674797">
    <w:abstractNumId w:val="7"/>
  </w:num>
  <w:num w:numId="6" w16cid:durableId="1425691942">
    <w:abstractNumId w:val="3"/>
  </w:num>
  <w:num w:numId="7" w16cid:durableId="1765148919">
    <w:abstractNumId w:val="2"/>
  </w:num>
  <w:num w:numId="8" w16cid:durableId="1866669323">
    <w:abstractNumId w:val="1"/>
  </w:num>
  <w:num w:numId="9" w16cid:durableId="1350329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B06"/>
    <w:rsid w:val="0015074B"/>
    <w:rsid w:val="0029639D"/>
    <w:rsid w:val="00326F90"/>
    <w:rsid w:val="00557BC3"/>
    <w:rsid w:val="005C0551"/>
    <w:rsid w:val="006E19D3"/>
    <w:rsid w:val="007555F7"/>
    <w:rsid w:val="00A06FA4"/>
    <w:rsid w:val="00AA1D8D"/>
    <w:rsid w:val="00B47730"/>
    <w:rsid w:val="00BD3EC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6A8914"/>
  <w14:defaultImageDpi w14:val="300"/>
  <w15:docId w15:val="{4D28DA08-ADC8-47F4-869D-B664D515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280</Words>
  <Characters>1602</Characters>
  <Application>Microsoft Office Word</Application>
  <DocSecurity>0</DocSecurity>
  <Lines>13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Pelin Bingöl</cp:lastModifiedBy>
  <cp:revision>2</cp:revision>
  <dcterms:created xsi:type="dcterms:W3CDTF">2025-07-01T14:28:00Z</dcterms:created>
  <dcterms:modified xsi:type="dcterms:W3CDTF">2025-07-01T14:28:00Z</dcterms:modified>
  <cp:category/>
</cp:coreProperties>
</file>